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FD9" w:rsidRPr="00227945" w:rsidRDefault="00227945">
      <w:pPr>
        <w:rPr>
          <w:lang w:val="es-CL"/>
        </w:rPr>
      </w:pPr>
      <w:r>
        <w:rPr>
          <w:lang w:val="es-CL"/>
        </w:rPr>
        <w:t>Esto es una prueba</w:t>
      </w:r>
      <w:bookmarkStart w:id="0" w:name="_GoBack"/>
      <w:bookmarkEnd w:id="0"/>
    </w:p>
    <w:sectPr w:rsidR="00916FD9" w:rsidRPr="002279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945"/>
    <w:rsid w:val="0029639D"/>
    <w:rsid w:val="00326F90"/>
    <w:rsid w:val="00916F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4AB871"/>
  <w14:defaultImageDpi w14:val="300"/>
  <w15:docId w15:val="{4A9BD1F1-5550-44A7-B23B-9E6AA868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B95487-F1B8-4A14-91BE-9C29352D9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Marce Vergara Ojeda</cp:lastModifiedBy>
  <cp:revision>2</cp:revision>
  <dcterms:created xsi:type="dcterms:W3CDTF">2013-12-23T23:15:00Z</dcterms:created>
  <dcterms:modified xsi:type="dcterms:W3CDTF">2019-10-17T13:02:00Z</dcterms:modified>
  <cp:category/>
</cp:coreProperties>
</file>